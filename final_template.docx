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2440" w14:textId="77777777" w:rsidR="0054624A" w:rsidRDefault="00000000">
      <w:r>
        <w:t>公司名称：</w:t>
      </w:r>
      <w:r>
        <w:t>{{ company }}</w:t>
      </w:r>
    </w:p>
    <w:p w14:paraId="44C793DA" w14:textId="77777777" w:rsidR="0054624A" w:rsidRDefault="0054624A"/>
    <w:p w14:paraId="377FDB8D" w14:textId="77777777" w:rsidR="0054624A" w:rsidRDefault="00000000">
      <w:r>
        <w:t>员工列表：</w:t>
      </w:r>
    </w:p>
    <w:p w14:paraId="3F168365" w14:textId="77777777" w:rsidR="0054624A" w:rsidRDefault="0054624A"/>
    <w:p w14:paraId="5DBB84FE" w14:textId="77777777" w:rsidR="0054624A" w:rsidRDefault="00000000">
      <w:r>
        <w:t>{% for emp in employees %}</w:t>
      </w:r>
    </w:p>
    <w:p w14:paraId="7DE9F32A" w14:textId="77777777" w:rsidR="0054624A" w:rsidRDefault="00000000">
      <w:r>
        <w:t>姓名：</w:t>
      </w:r>
      <w:r>
        <w:t>{{ emp.name }}</w:t>
      </w:r>
      <w:r>
        <w:t>，职位：</w:t>
      </w:r>
      <w:r>
        <w:t>{{ emp.role }}</w:t>
      </w:r>
      <w:r>
        <w:t>，年龄：</w:t>
      </w:r>
      <w:r>
        <w:t>{{ emp.age }}</w:t>
      </w:r>
    </w:p>
    <w:p w14:paraId="13228BDF" w14:textId="77777777" w:rsidR="0054624A" w:rsidRDefault="00000000">
      <w:r>
        <w:t>{% endfor %}</w:t>
      </w:r>
    </w:p>
    <w:p w14:paraId="2F5C95FF" w14:textId="77777777" w:rsidR="0054624A" w:rsidRDefault="0054624A"/>
    <w:p w14:paraId="0DF32305" w14:textId="77777777" w:rsidR="0054624A" w:rsidRDefault="00000000">
      <w:r>
        <w:t>员工表格：</w:t>
      </w:r>
    </w:p>
    <w:tbl>
      <w:tblPr>
        <w:tblW w:w="6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1641"/>
        <w:gridCol w:w="1488"/>
      </w:tblGrid>
      <w:tr w:rsidR="00BB16AC" w:rsidRPr="00443E72" w14:paraId="3B6C3A52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FF9C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B978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职位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1A77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年龄</w:t>
            </w:r>
          </w:p>
        </w:tc>
      </w:tr>
      <w:tr w:rsidR="00E47A56" w:rsidRPr="00443E72" w14:paraId="1FF4AE7F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FCDFFE" w14:textId="1E0AF025" w:rsidR="00E47A56" w:rsidRPr="00443E72" w:rsidRDefault="00E47A56" w:rsidP="00F35522">
            <w:pPr>
              <w:rPr>
                <w:rFonts w:eastAsia="宋体"/>
                <w:lang w:eastAsia="zh-CN"/>
              </w:rPr>
            </w:pPr>
            <w:r w:rsidRPr="000756F4">
              <w:rPr>
                <w:rFonts w:eastAsia="宋体"/>
                <w:lang w:eastAsia="zh-CN"/>
              </w:rPr>
              <w:t>{%tr for emp in employees%}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9DD74" w14:textId="77777777" w:rsidR="00E47A56" w:rsidRPr="00443E72" w:rsidRDefault="00E47A56" w:rsidP="00F35522">
            <w:pPr>
              <w:rPr>
                <w:rFonts w:eastAsia="宋体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17E3E" w14:textId="77777777" w:rsidR="00E47A56" w:rsidRPr="00443E72" w:rsidRDefault="00E47A56" w:rsidP="00F35522">
            <w:pPr>
              <w:rPr>
                <w:rFonts w:eastAsia="宋体"/>
                <w:lang w:eastAsia="zh-CN"/>
              </w:rPr>
            </w:pPr>
          </w:p>
        </w:tc>
      </w:tr>
      <w:tr w:rsidR="00BB16AC" w:rsidRPr="00443E72" w14:paraId="39E50FBF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35A1" w14:textId="018D8EEE" w:rsidR="00BB16AC" w:rsidRPr="00443E72" w:rsidRDefault="000756F4" w:rsidP="00F35522">
            <w:pPr>
              <w:rPr>
                <w:rFonts w:eastAsia="宋体"/>
                <w:lang w:eastAsia="zh-CN"/>
              </w:rPr>
            </w:pPr>
            <w:proofErr w:type="gramStart"/>
            <w:r w:rsidRPr="000756F4">
              <w:rPr>
                <w:rFonts w:eastAsia="宋体"/>
                <w:lang w:eastAsia="zh-CN"/>
              </w:rPr>
              <w:t>{{ emp.name</w:t>
            </w:r>
            <w:proofErr w:type="gramEnd"/>
            <w:r w:rsidRPr="000756F4">
              <w:rPr>
                <w:rFonts w:eastAsia="宋体"/>
                <w:lang w:eastAsia="zh-CN"/>
              </w:rPr>
              <w:t xml:space="preserve">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332A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>{{ emp</w:t>
            </w:r>
            <w:proofErr w:type="gramEnd"/>
            <w:r w:rsidRPr="00443E72">
              <w:rPr>
                <w:rFonts w:eastAsia="宋体"/>
                <w:lang w:eastAsia="zh-CN"/>
              </w:rPr>
              <w:t>.role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6B8548" w14:textId="4DA30574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>{{ emp.age</w:t>
            </w:r>
            <w:proofErr w:type="gramEnd"/>
            <w:r w:rsidRPr="00443E72">
              <w:rPr>
                <w:rFonts w:eastAsia="宋体"/>
                <w:lang w:eastAsia="zh-CN"/>
              </w:rPr>
              <w:t xml:space="preserve"> }}</w:t>
            </w:r>
          </w:p>
        </w:tc>
      </w:tr>
      <w:tr w:rsidR="00E47A56" w:rsidRPr="00443E72" w14:paraId="6C13CD56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F7402" w14:textId="69955BB6" w:rsidR="00E47A56" w:rsidRPr="000756F4" w:rsidRDefault="00E47A56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{%</w:t>
            </w:r>
            <w:r>
              <w:rPr>
                <w:rFonts w:eastAsia="宋体" w:hint="eastAsia"/>
                <w:lang w:eastAsia="zh-CN"/>
              </w:rPr>
              <w:t xml:space="preserve">tr </w:t>
            </w:r>
            <w:r w:rsidRPr="00443E72">
              <w:rPr>
                <w:rFonts w:eastAsia="宋体"/>
                <w:lang w:eastAsia="zh-CN"/>
              </w:rPr>
              <w:t>end</w:t>
            </w:r>
            <w:r>
              <w:rPr>
                <w:rFonts w:eastAsia="宋体" w:hint="eastAsia"/>
                <w:lang w:eastAsia="zh-CN"/>
              </w:rPr>
              <w:t>for</w:t>
            </w:r>
            <w:r w:rsidRPr="00443E72">
              <w:rPr>
                <w:rFonts w:eastAsia="宋体"/>
                <w:lang w:eastAsia="zh-CN"/>
              </w:rPr>
              <w:t>%}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A23A62" w14:textId="77777777" w:rsidR="00E47A56" w:rsidRPr="00443E72" w:rsidRDefault="00E47A56" w:rsidP="00F35522">
            <w:pPr>
              <w:rPr>
                <w:rFonts w:eastAsia="宋体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CA68A49" w14:textId="77777777" w:rsidR="00E47A56" w:rsidRPr="00443E72" w:rsidRDefault="00E47A56" w:rsidP="00F35522">
            <w:pPr>
              <w:rPr>
                <w:rFonts w:eastAsia="宋体"/>
                <w:lang w:eastAsia="zh-CN"/>
              </w:rPr>
            </w:pPr>
          </w:p>
        </w:tc>
      </w:tr>
    </w:tbl>
    <w:p w14:paraId="43931FF4" w14:textId="77777777" w:rsidR="0054624A" w:rsidRPr="00BB16AC" w:rsidRDefault="0054624A">
      <w:pPr>
        <w:rPr>
          <w:rFonts w:eastAsia="宋体"/>
          <w:lang w:eastAsia="zh-CN"/>
        </w:rPr>
      </w:pPr>
    </w:p>
    <w:p w14:paraId="50516134" w14:textId="77777777" w:rsidR="0054624A" w:rsidRPr="00BB16AC" w:rsidRDefault="0054624A">
      <w:pPr>
        <w:rPr>
          <w:rFonts w:eastAsia="宋体"/>
          <w:lang w:eastAsia="zh-CN"/>
        </w:rPr>
      </w:pPr>
    </w:p>
    <w:p w14:paraId="5D0AF73C" w14:textId="77777777" w:rsidR="0054624A" w:rsidRDefault="00000000">
      <w:r>
        <w:t xml:space="preserve">{% for emp </w:t>
      </w:r>
      <w:proofErr w:type="gramStart"/>
      <w:r>
        <w:t>in</w:t>
      </w:r>
      <w:proofErr w:type="gramEnd"/>
      <w:r>
        <w:t xml:space="preserve"> </w:t>
      </w:r>
      <w:proofErr w:type="gramStart"/>
      <w:r>
        <w:t>employees %}</w:t>
      </w:r>
      <w:proofErr w:type="gramEnd"/>
    </w:p>
    <w:p w14:paraId="08BB8F7E" w14:textId="77777777" w:rsidR="0054624A" w:rsidRDefault="00000000">
      <w:r>
        <w:t>{% if emp.age &gt;= 30 %}</w:t>
      </w:r>
    </w:p>
    <w:p w14:paraId="1E7C8E52" w14:textId="77777777" w:rsidR="0054624A" w:rsidRDefault="00000000">
      <w:r>
        <w:t>备注：</w:t>
      </w:r>
      <w:r>
        <w:t xml:space="preserve">{{ emp.name }} </w:t>
      </w:r>
      <w:r>
        <w:t>是资深员工。</w:t>
      </w:r>
    </w:p>
    <w:p w14:paraId="2B6CA673" w14:textId="77777777" w:rsidR="0054624A" w:rsidRDefault="00000000">
      <w:r>
        <w:t>{% endif %}</w:t>
      </w:r>
    </w:p>
    <w:p w14:paraId="023A4846" w14:textId="77777777" w:rsidR="0054624A" w:rsidRDefault="00000000">
      <w:r>
        <w:t>{% endfor %}</w:t>
      </w:r>
    </w:p>
    <w:sectPr w:rsidR="00546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E259" w14:textId="77777777" w:rsidR="00984973" w:rsidRDefault="00984973" w:rsidP="009D4C73">
      <w:pPr>
        <w:spacing w:after="0" w:line="240" w:lineRule="auto"/>
      </w:pPr>
      <w:r>
        <w:separator/>
      </w:r>
    </w:p>
  </w:endnote>
  <w:endnote w:type="continuationSeparator" w:id="0">
    <w:p w14:paraId="0D4F8167" w14:textId="77777777" w:rsidR="00984973" w:rsidRDefault="00984973" w:rsidP="009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6AFF8" w14:textId="77777777" w:rsidR="00984973" w:rsidRDefault="00984973" w:rsidP="009D4C73">
      <w:pPr>
        <w:spacing w:after="0" w:line="240" w:lineRule="auto"/>
      </w:pPr>
      <w:r>
        <w:separator/>
      </w:r>
    </w:p>
  </w:footnote>
  <w:footnote w:type="continuationSeparator" w:id="0">
    <w:p w14:paraId="64CC3B90" w14:textId="77777777" w:rsidR="00984973" w:rsidRDefault="00984973" w:rsidP="009D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111226">
    <w:abstractNumId w:val="8"/>
  </w:num>
  <w:num w:numId="2" w16cid:durableId="1560556929">
    <w:abstractNumId w:val="6"/>
  </w:num>
  <w:num w:numId="3" w16cid:durableId="1666663833">
    <w:abstractNumId w:val="5"/>
  </w:num>
  <w:num w:numId="4" w16cid:durableId="963341345">
    <w:abstractNumId w:val="4"/>
  </w:num>
  <w:num w:numId="5" w16cid:durableId="183330944">
    <w:abstractNumId w:val="7"/>
  </w:num>
  <w:num w:numId="6" w16cid:durableId="791287201">
    <w:abstractNumId w:val="3"/>
  </w:num>
  <w:num w:numId="7" w16cid:durableId="150411589">
    <w:abstractNumId w:val="2"/>
  </w:num>
  <w:num w:numId="8" w16cid:durableId="1095327867">
    <w:abstractNumId w:val="1"/>
  </w:num>
  <w:num w:numId="9" w16cid:durableId="144318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6F4"/>
    <w:rsid w:val="00141D7E"/>
    <w:rsid w:val="0015074B"/>
    <w:rsid w:val="0029639D"/>
    <w:rsid w:val="00326F90"/>
    <w:rsid w:val="004F40BB"/>
    <w:rsid w:val="0054624A"/>
    <w:rsid w:val="005B74AF"/>
    <w:rsid w:val="006363F7"/>
    <w:rsid w:val="007C2855"/>
    <w:rsid w:val="008E433D"/>
    <w:rsid w:val="00984973"/>
    <w:rsid w:val="009D4C73"/>
    <w:rsid w:val="00AA1D8D"/>
    <w:rsid w:val="00B453D6"/>
    <w:rsid w:val="00B47730"/>
    <w:rsid w:val="00BB16AC"/>
    <w:rsid w:val="00C42576"/>
    <w:rsid w:val="00CB0664"/>
    <w:rsid w:val="00D225C9"/>
    <w:rsid w:val="00E47A56"/>
    <w:rsid w:val="00FB0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905AAE"/>
  <w14:defaultImageDpi w14:val="300"/>
  <w15:docId w15:val="{FE5FCEBC-225A-4FDF-8F1E-D419E24B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qian chen</cp:lastModifiedBy>
  <cp:revision>10</cp:revision>
  <dcterms:created xsi:type="dcterms:W3CDTF">2013-12-23T23:15:00Z</dcterms:created>
  <dcterms:modified xsi:type="dcterms:W3CDTF">2025-05-17T14:04:00Z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e9d095-c9d9-4e73-84aa-aa8b1adb42a5_Enabled">
    <vt:lpwstr>true</vt:lpwstr>
  </property>
  <property fmtid="{D5CDD505-2E9C-101B-9397-08002B2CF9AE}" pid="3" name="MSIP_Label_04e9d095-c9d9-4e73-84aa-aa8b1adb42a5_SetDate">
    <vt:lpwstr>2025-05-17T13:30:39Z</vt:lpwstr>
  </property>
  <property fmtid="{D5CDD505-2E9C-101B-9397-08002B2CF9AE}" pid="4" name="MSIP_Label_04e9d095-c9d9-4e73-84aa-aa8b1adb42a5_Method">
    <vt:lpwstr>Standard</vt:lpwstr>
  </property>
  <property fmtid="{D5CDD505-2E9C-101B-9397-08002B2CF9AE}" pid="5" name="MSIP_Label_04e9d095-c9d9-4e73-84aa-aa8b1adb42a5_Name">
    <vt:lpwstr>aiastia</vt:lpwstr>
  </property>
  <property fmtid="{D5CDD505-2E9C-101B-9397-08002B2CF9AE}" pid="6" name="MSIP_Label_04e9d095-c9d9-4e73-84aa-aa8b1adb42a5_SiteId">
    <vt:lpwstr>1762a2e5-f426-4ff1-9c33-ffe00e4d2324</vt:lpwstr>
  </property>
  <property fmtid="{D5CDD505-2E9C-101B-9397-08002B2CF9AE}" pid="7" name="MSIP_Label_04e9d095-c9d9-4e73-84aa-aa8b1adb42a5_ActionId">
    <vt:lpwstr>63c43973-66fc-4612-ae21-3a5fad2d6697</vt:lpwstr>
  </property>
  <property fmtid="{D5CDD505-2E9C-101B-9397-08002B2CF9AE}" pid="8" name="MSIP_Label_04e9d095-c9d9-4e73-84aa-aa8b1adb42a5_ContentBits">
    <vt:lpwstr>0</vt:lpwstr>
  </property>
  <property fmtid="{D5CDD505-2E9C-101B-9397-08002B2CF9AE}" pid="9" name="MSIP_Label_04e9d095-c9d9-4e73-84aa-aa8b1adb42a5_Tag">
    <vt:lpwstr>10, 3, 0, 1</vt:lpwstr>
  </property>
</Properties>
</file>